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9BF5D" w14:textId="77777777" w:rsidR="00BC315F" w:rsidRDefault="000D55BD">
      <w:pPr>
        <w:pStyle w:val="Titel"/>
        <w:jc w:val="center"/>
      </w:pPr>
      <w:r>
        <w:t>Pandas: Complete Lesson Summary (Concise but Comprehensive)</w:t>
      </w:r>
    </w:p>
    <w:p w14:paraId="565F3098" w14:textId="77777777" w:rsidR="00BC315F" w:rsidRDefault="000D55BD">
      <w:pPr>
        <w:jc w:val="center"/>
      </w:pPr>
      <w:r>
        <w:t>A compact walkthrough of all lessons, subtopics, and applied examples from the course material.</w:t>
      </w:r>
    </w:p>
    <w:p w14:paraId="1CD820F2" w14:textId="77777777" w:rsidR="00BC315F" w:rsidRDefault="000D55BD">
      <w:pPr>
        <w:pStyle w:val="berschrift1"/>
      </w:pPr>
      <w:r>
        <w:t>Preface</w:t>
      </w:r>
    </w:p>
    <w:p w14:paraId="2A74A2B5" w14:textId="77777777" w:rsidR="00BC315F" w:rsidRDefault="000D55BD">
      <w:r>
        <w:t>This document summarizes every lesson and subtopic from the provided course material on Python’s pandas library. Each section preserves full topical coverage while reducing verbosity. Every concept includes a short explanation and a minimal, runnable code snippet to reinforce understanding.</w:t>
      </w:r>
    </w:p>
    <w:p w14:paraId="5792B578" w14:textId="77777777" w:rsidR="00BC315F" w:rsidRDefault="000D55BD">
      <w:pPr>
        <w:pStyle w:val="berschrift1"/>
      </w:pPr>
      <w:r>
        <w:t>Introduction to Pandas &amp; NumPy</w:t>
      </w:r>
    </w:p>
    <w:p w14:paraId="3248B3E1" w14:textId="77777777" w:rsidR="00BC315F" w:rsidRDefault="000D55BD">
      <w:r>
        <w:t>Pandas is a high-level data analysis library built on top of NumPy. Its core objects are Series (1D) and DataFrame (2D tabular data). NumPy provides n-dimensional arrays and vectorized math; pandas layers labeling, alignment, and rich table operations.</w:t>
      </w:r>
    </w:p>
    <w:p w14:paraId="2A299F2C" w14:textId="77777777" w:rsidR="00BC315F" w:rsidRDefault="000D55BD">
      <w:r>
        <w:t>Install and import:</w:t>
      </w:r>
    </w:p>
    <w:p w14:paraId="19CC2C0F" w14:textId="77777777" w:rsidR="00BC315F" w:rsidRDefault="000D55BD">
      <w:r>
        <w:rPr>
          <w:rFonts w:ascii="Courier New" w:eastAsia="Courier New" w:hAnsi="Courier New"/>
          <w:sz w:val="20"/>
        </w:rPr>
        <w:t>pip install numpy pandas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import numpy as np</w:t>
      </w:r>
      <w:r>
        <w:rPr>
          <w:rFonts w:ascii="Courier New" w:eastAsia="Courier New" w:hAnsi="Courier New"/>
          <w:sz w:val="20"/>
        </w:rPr>
        <w:br/>
        <w:t>import pandas as pd</w:t>
      </w:r>
    </w:p>
    <w:p w14:paraId="48C30375" w14:textId="77777777" w:rsidR="00BC315F" w:rsidRDefault="000D55BD">
      <w:r>
        <w:t>NumPy arrays vs Python lists: vectorized math without manual loops.</w:t>
      </w:r>
    </w:p>
    <w:p w14:paraId="7C686855" w14:textId="77777777" w:rsidR="00BC315F" w:rsidRDefault="000D55BD">
      <w:r>
        <w:rPr>
          <w:rFonts w:ascii="Courier New" w:eastAsia="Courier New" w:hAnsi="Courier New"/>
          <w:sz w:val="20"/>
        </w:rPr>
        <w:t>toyPrices = np.array([5, 8, 3, 6])</w:t>
      </w:r>
      <w:r>
        <w:rPr>
          <w:rFonts w:ascii="Courier New" w:eastAsia="Courier New" w:hAnsi="Courier New"/>
          <w:sz w:val="20"/>
        </w:rPr>
        <w:br/>
        <w:t>print(toyPrices - 2)  # [3 6 1 4]</w:t>
      </w:r>
    </w:p>
    <w:p w14:paraId="4C7773FF" w14:textId="77777777" w:rsidR="00BC315F" w:rsidRDefault="000D55BD">
      <w:r>
        <w:t>Series and custom indices:</w:t>
      </w:r>
    </w:p>
    <w:p w14:paraId="1DA9E5DD" w14:textId="77777777" w:rsidR="00BC315F" w:rsidRDefault="000D55BD">
      <w:r>
        <w:rPr>
          <w:rFonts w:ascii="Courier New" w:eastAsia="Courier New" w:hAnsi="Courier New"/>
          <w:sz w:val="20"/>
        </w:rPr>
        <w:t>ages = np.array([13, 25, 19])</w:t>
      </w:r>
      <w:r>
        <w:rPr>
          <w:rFonts w:ascii="Courier New" w:eastAsia="Courier New" w:hAnsi="Courier New"/>
          <w:sz w:val="20"/>
        </w:rPr>
        <w:br/>
        <w:t>ser = pd.Series(ages, index=['Emma', 'Swetha', 'Serajh'])</w:t>
      </w:r>
      <w:r>
        <w:rPr>
          <w:rFonts w:ascii="Courier New" w:eastAsia="Courier New" w:hAnsi="Courier New"/>
          <w:sz w:val="20"/>
        </w:rPr>
        <w:br/>
        <w:t>print(ser)</w:t>
      </w:r>
    </w:p>
    <w:p w14:paraId="19E41C2A" w14:textId="77777777" w:rsidR="00BC315F" w:rsidRDefault="000D55BD">
      <w:r>
        <w:t>Create a DataFrame and set an index:</w:t>
      </w:r>
    </w:p>
    <w:p w14:paraId="5F1938AB" w14:textId="77777777" w:rsidR="00BC315F" w:rsidRDefault="000D55BD">
      <w:r>
        <w:rPr>
          <w:rFonts w:ascii="Courier New" w:eastAsia="Courier New" w:hAnsi="Courier New"/>
          <w:sz w:val="20"/>
        </w:rPr>
        <w:t>df = pd.DataFrame([</w:t>
      </w:r>
      <w:r>
        <w:rPr>
          <w:rFonts w:ascii="Courier New" w:eastAsia="Courier New" w:hAnsi="Courier New"/>
          <w:sz w:val="20"/>
        </w:rPr>
        <w:br/>
        <w:t xml:space="preserve">    ['John Smith','123 Main St',34],</w:t>
      </w:r>
      <w:r>
        <w:rPr>
          <w:rFonts w:ascii="Courier New" w:eastAsia="Courier New" w:hAnsi="Courier New"/>
          <w:sz w:val="20"/>
        </w:rPr>
        <w:br/>
        <w:t xml:space="preserve">    ['Jane Doe',  '456 Maple Ave',28],</w:t>
      </w:r>
      <w:r>
        <w:rPr>
          <w:rFonts w:ascii="Courier New" w:eastAsia="Courier New" w:hAnsi="Courier New"/>
          <w:sz w:val="20"/>
        </w:rPr>
        <w:br/>
        <w:t xml:space="preserve">    ['Joe Schmo', '789 Broadway',51]</w:t>
      </w:r>
      <w:r>
        <w:rPr>
          <w:rFonts w:ascii="Courier New" w:eastAsia="Courier New" w:hAnsi="Courier New"/>
          <w:sz w:val="20"/>
        </w:rPr>
        <w:br/>
        <w:t>], columns=['name','address','age'])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>print(df)</w:t>
      </w:r>
      <w:r>
        <w:rPr>
          <w:rFonts w:ascii="Courier New" w:eastAsia="Courier New" w:hAnsi="Courier New"/>
          <w:sz w:val="20"/>
        </w:rPr>
        <w:br/>
        <w:t>print(df.set_index('name'))</w:t>
      </w:r>
    </w:p>
    <w:p w14:paraId="659FE7EA" w14:textId="77777777" w:rsidR="00BC315F" w:rsidRDefault="000D55BD">
      <w:pPr>
        <w:pStyle w:val="berschrift1"/>
      </w:pPr>
      <w:r>
        <w:t>Lesson 1 — Lambda Functions (Python refresher)</w:t>
      </w:r>
    </w:p>
    <w:p w14:paraId="4290D626" w14:textId="77777777" w:rsidR="00BC315F" w:rsidRDefault="000D55BD">
      <w:r>
        <w:t>Lambda functions are single-line, anonymous functions—useful for concise transformations and simple conditionals.</w:t>
      </w:r>
    </w:p>
    <w:p w14:paraId="497436FC" w14:textId="77777777" w:rsidR="00BC315F" w:rsidRDefault="000D55BD">
      <w:pPr>
        <w:pStyle w:val="berschrift2"/>
      </w:pPr>
      <w:r>
        <w:t>Syntax &amp; basics</w:t>
      </w:r>
    </w:p>
    <w:p w14:paraId="0A6E50D2" w14:textId="77777777" w:rsidR="00BC315F" w:rsidRDefault="000D55BD">
      <w:r>
        <w:t>Define in one line; pass input after ':' and return the expression value.</w:t>
      </w:r>
    </w:p>
    <w:p w14:paraId="451F31A6" w14:textId="77777777" w:rsidR="00BC315F" w:rsidRDefault="000D55BD">
      <w:r>
        <w:rPr>
          <w:rFonts w:ascii="Courier New" w:eastAsia="Courier New" w:hAnsi="Courier New"/>
          <w:sz w:val="20"/>
        </w:rPr>
        <w:t>add_two = lambda x: x + 2</w:t>
      </w:r>
      <w:r>
        <w:rPr>
          <w:rFonts w:ascii="Courier New" w:eastAsia="Courier New" w:hAnsi="Courier New"/>
          <w:sz w:val="20"/>
        </w:rPr>
        <w:br/>
        <w:t>print(add_two(3))  # 5</w:t>
      </w:r>
    </w:p>
    <w:p w14:paraId="58C09155" w14:textId="77777777" w:rsidR="00BC315F" w:rsidRDefault="000D55BD">
      <w:pPr>
        <w:pStyle w:val="berschrift2"/>
      </w:pPr>
      <w:r>
        <w:t>Substring checks with 'in'</w:t>
      </w:r>
    </w:p>
    <w:p w14:paraId="6E945686" w14:textId="77777777" w:rsidR="00BC315F" w:rsidRDefault="000D55BD">
      <w:r>
        <w:t>Use membership tests on strings.</w:t>
      </w:r>
    </w:p>
    <w:p w14:paraId="4BC83B0E" w14:textId="77777777" w:rsidR="00BC315F" w:rsidRDefault="000D55BD">
      <w:r>
        <w:rPr>
          <w:rFonts w:ascii="Courier New" w:eastAsia="Courier New" w:hAnsi="Courier New"/>
          <w:sz w:val="20"/>
        </w:rPr>
        <w:t>contains_a = lambda word: 'a' in word</w:t>
      </w:r>
      <w:r>
        <w:rPr>
          <w:rFonts w:ascii="Courier New" w:eastAsia="Courier New" w:hAnsi="Courier New"/>
          <w:sz w:val="20"/>
        </w:rPr>
        <w:br/>
        <w:t>print(contains_a('banana'))  # True</w:t>
      </w:r>
    </w:p>
    <w:p w14:paraId="5B8E62F9" w14:textId="77777777" w:rsidR="00BC315F" w:rsidRDefault="000D55BD">
      <w:pPr>
        <w:pStyle w:val="berschrift2"/>
      </w:pPr>
      <w:r>
        <w:t>Length checks</w:t>
      </w:r>
    </w:p>
    <w:p w14:paraId="0077D0F7" w14:textId="77777777" w:rsidR="00BC315F" w:rsidRDefault="000D55BD">
      <w:r>
        <w:t>Use len() in expressions.</w:t>
      </w:r>
    </w:p>
    <w:p w14:paraId="0F98336E" w14:textId="77777777" w:rsidR="00BC315F" w:rsidRDefault="000D55BD">
      <w:r>
        <w:rPr>
          <w:rFonts w:ascii="Courier New" w:eastAsia="Courier New" w:hAnsi="Courier New"/>
          <w:sz w:val="20"/>
        </w:rPr>
        <w:t>long_string = lambda s: len(s) &gt; 12</w:t>
      </w:r>
      <w:r>
        <w:rPr>
          <w:rFonts w:ascii="Courier New" w:eastAsia="Courier New" w:hAnsi="Courier New"/>
          <w:sz w:val="20"/>
        </w:rPr>
        <w:br/>
        <w:t>print(long_string('photosynthesis'))  # True</w:t>
      </w:r>
    </w:p>
    <w:p w14:paraId="5CF9B011" w14:textId="77777777" w:rsidR="00BC315F" w:rsidRDefault="000D55BD">
      <w:pPr>
        <w:pStyle w:val="berschrift2"/>
      </w:pPr>
      <w:r>
        <w:t>Indexing &amp; suffix tests</w:t>
      </w:r>
    </w:p>
    <w:p w14:paraId="71E46EDA" w14:textId="77777777" w:rsidR="00BC315F" w:rsidRDefault="000D55BD">
      <w:r>
        <w:t>Access last char with s[-1].</w:t>
      </w:r>
    </w:p>
    <w:p w14:paraId="637D8E4A" w14:textId="77777777" w:rsidR="00BC315F" w:rsidRDefault="000D55BD">
      <w:r>
        <w:rPr>
          <w:rFonts w:ascii="Courier New" w:eastAsia="Courier New" w:hAnsi="Courier New"/>
          <w:sz w:val="20"/>
        </w:rPr>
        <w:t>ends_in_a = lambda s: s[-1] == 'a'</w:t>
      </w:r>
      <w:r>
        <w:rPr>
          <w:rFonts w:ascii="Courier New" w:eastAsia="Courier New" w:hAnsi="Courier New"/>
          <w:sz w:val="20"/>
        </w:rPr>
        <w:br/>
        <w:t>print(ends_in_a('data'))  # True</w:t>
      </w:r>
    </w:p>
    <w:p w14:paraId="62C898B4" w14:textId="77777777" w:rsidR="00BC315F" w:rsidRDefault="000D55BD">
      <w:pPr>
        <w:pStyle w:val="berschrift2"/>
      </w:pPr>
      <w:r>
        <w:t>Conditionals in lambdas</w:t>
      </w:r>
    </w:p>
    <w:p w14:paraId="449719D7" w14:textId="77777777" w:rsidR="00BC315F" w:rsidRDefault="000D55BD">
      <w:r>
        <w:t>Use `A if cond else B` inline.</w:t>
      </w:r>
    </w:p>
    <w:p w14:paraId="73C72EE2" w14:textId="77777777" w:rsidR="00BC315F" w:rsidRDefault="000D55BD">
      <w:r>
        <w:rPr>
          <w:rFonts w:ascii="Courier New" w:eastAsia="Courier New" w:hAnsi="Courier New"/>
          <w:sz w:val="20"/>
        </w:rPr>
        <w:t>double_or_zero = lambda n: n*2 if n &gt; 10 else 0</w:t>
      </w:r>
      <w:r>
        <w:rPr>
          <w:rFonts w:ascii="Courier New" w:eastAsia="Courier New" w:hAnsi="Courier New"/>
          <w:sz w:val="20"/>
        </w:rPr>
        <w:br/>
        <w:t>print(double_or_zero(15))  # 30</w:t>
      </w:r>
    </w:p>
    <w:p w14:paraId="3B5E95E1" w14:textId="77777777" w:rsidR="00BC315F" w:rsidRDefault="000D55BD">
      <w:pPr>
        <w:pStyle w:val="berschrift2"/>
      </w:pPr>
      <w:r>
        <w:t>Even / odd via modulo</w:t>
      </w:r>
    </w:p>
    <w:p w14:paraId="36A8A34B" w14:textId="77777777" w:rsidR="00BC315F" w:rsidRDefault="000D55BD">
      <w:r>
        <w:t>Modulo 2 determines parity.</w:t>
      </w:r>
    </w:p>
    <w:p w14:paraId="7E8D43D1" w14:textId="77777777" w:rsidR="00BC315F" w:rsidRDefault="000D55BD">
      <w:r>
        <w:rPr>
          <w:rFonts w:ascii="Courier New" w:eastAsia="Courier New" w:hAnsi="Courier New"/>
          <w:sz w:val="20"/>
        </w:rPr>
        <w:t>even_or_odd = lambda n: 'even' if n % 2 == 0 else 'odd'</w:t>
      </w:r>
    </w:p>
    <w:p w14:paraId="0C6FA563" w14:textId="77777777" w:rsidR="00BC315F" w:rsidRDefault="000D55BD">
      <w:pPr>
        <w:pStyle w:val="berschrift2"/>
      </w:pPr>
      <w:r>
        <w:t>Multiples &amp; comparisons</w:t>
      </w:r>
    </w:p>
    <w:p w14:paraId="32286F34" w14:textId="77777777" w:rsidR="00BC315F" w:rsidRDefault="000D55BD">
      <w:r>
        <w:t>Test multiples with modulo; use comparators (&gt;, &gt;=, ==, !=).</w:t>
      </w:r>
    </w:p>
    <w:p w14:paraId="543EE61F" w14:textId="77777777" w:rsidR="00BC315F" w:rsidRDefault="000D55BD">
      <w:r>
        <w:rPr>
          <w:rFonts w:ascii="Courier New" w:eastAsia="Courier New" w:hAnsi="Courier New"/>
          <w:sz w:val="20"/>
        </w:rPr>
        <w:t>multiple_of_three = lambda n: 'multiple of three' if n % 3 == 0 else 'not a multiple'</w:t>
      </w:r>
    </w:p>
    <w:p w14:paraId="0C0F1100" w14:textId="77777777" w:rsidR="00BC315F" w:rsidRDefault="000D55BD">
      <w:pPr>
        <w:pStyle w:val="berschrift2"/>
      </w:pPr>
      <w:r>
        <w:lastRenderedPageBreak/>
        <w:t>Ones’ place &amp; powers</w:t>
      </w:r>
    </w:p>
    <w:p w14:paraId="390BE965" w14:textId="77777777" w:rsidR="00BC315F" w:rsidRDefault="000D55BD">
      <w:r>
        <w:t>Use % 10 and ** for exponent.</w:t>
      </w:r>
    </w:p>
    <w:p w14:paraId="19058A9B" w14:textId="77777777" w:rsidR="00BC315F" w:rsidRDefault="000D55BD">
      <w:r>
        <w:rPr>
          <w:rFonts w:ascii="Courier New" w:eastAsia="Courier New" w:hAnsi="Courier New"/>
          <w:sz w:val="20"/>
        </w:rPr>
        <w:t>ones_place = lambda n: n % 10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double_square = lambda n: 2 * (n**2)</w:t>
      </w:r>
    </w:p>
    <w:p w14:paraId="04A317A8" w14:textId="77777777" w:rsidR="00BC315F" w:rsidRDefault="000D55BD">
      <w:pPr>
        <w:pStyle w:val="berschrift2"/>
      </w:pPr>
      <w:r>
        <w:t>Random additions</w:t>
      </w:r>
    </w:p>
    <w:p w14:paraId="7FCF361C" w14:textId="77777777" w:rsidR="00BC315F" w:rsidRDefault="000D55BD">
      <w:r>
        <w:t>Produce variability with randint.</w:t>
      </w:r>
    </w:p>
    <w:p w14:paraId="4B5BC536" w14:textId="77777777" w:rsidR="00BC315F" w:rsidRDefault="000D55BD">
      <w:r>
        <w:rPr>
          <w:rFonts w:ascii="Courier New" w:eastAsia="Courier New" w:hAnsi="Courier New"/>
          <w:sz w:val="20"/>
        </w:rPr>
        <w:t>import random</w:t>
      </w:r>
      <w:r>
        <w:rPr>
          <w:rFonts w:ascii="Courier New" w:eastAsia="Courier New" w:hAnsi="Courier New"/>
          <w:sz w:val="20"/>
        </w:rPr>
        <w:br/>
        <w:t>add_random = lambda n: n + random.randint(1, 10)</w:t>
      </w:r>
      <w:r>
        <w:rPr>
          <w:rFonts w:ascii="Courier New" w:eastAsia="Courier New" w:hAnsi="Courier New"/>
          <w:sz w:val="20"/>
        </w:rPr>
        <w:br/>
        <w:t>print(add_random(5))</w:t>
      </w:r>
    </w:p>
    <w:p w14:paraId="1AA977F8" w14:textId="77777777" w:rsidR="00BC315F" w:rsidRDefault="000D55BD">
      <w:pPr>
        <w:pStyle w:val="berschrift1"/>
      </w:pPr>
      <w:r>
        <w:t>Lesson 2 — Creating, Loading, and Selecting Data</w:t>
      </w:r>
    </w:p>
    <w:p w14:paraId="726C2647" w14:textId="77777777" w:rsidR="00BC315F" w:rsidRDefault="000D55BD">
      <w:pPr>
        <w:pStyle w:val="berschrift2"/>
      </w:pPr>
      <w:r>
        <w:t>Import pandas</w:t>
      </w:r>
    </w:p>
    <w:p w14:paraId="3A05730C" w14:textId="77777777" w:rsidR="00BC315F" w:rsidRDefault="000D55BD">
      <w:r>
        <w:t>Conventional alias is pd.</w:t>
      </w:r>
    </w:p>
    <w:p w14:paraId="7E1B5392" w14:textId="77777777" w:rsidR="00BC315F" w:rsidRDefault="000D55BD">
      <w:r>
        <w:rPr>
          <w:rFonts w:ascii="Courier New" w:eastAsia="Courier New" w:hAnsi="Courier New"/>
          <w:sz w:val="20"/>
        </w:rPr>
        <w:t>import pandas as pd</w:t>
      </w:r>
    </w:p>
    <w:p w14:paraId="7961FB6D" w14:textId="77777777" w:rsidR="00BC315F" w:rsidRDefault="000D55BD">
      <w:pPr>
        <w:pStyle w:val="berschrift2"/>
      </w:pPr>
      <w:r>
        <w:t>Create a DataFrame (from dict)</w:t>
      </w:r>
    </w:p>
    <w:p w14:paraId="3EF77A4F" w14:textId="77777777" w:rsidR="00BC315F" w:rsidRDefault="000D55BD">
      <w:r>
        <w:t>Keys become column names, values are equal-length lists.</w:t>
      </w:r>
    </w:p>
    <w:p w14:paraId="371C1053" w14:textId="77777777" w:rsidR="00BC315F" w:rsidRDefault="000D55BD">
      <w:r>
        <w:rPr>
          <w:rFonts w:ascii="Courier New" w:eastAsia="Courier New" w:hAnsi="Courier New"/>
          <w:sz w:val="20"/>
        </w:rPr>
        <w:t>df = pd.DataFrame({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t xml:space="preserve">    'name': ['John Smith', 'Jane Doe', 'Joe Schmo'],</w:t>
      </w:r>
      <w:r>
        <w:rPr>
          <w:rFonts w:ascii="Courier New" w:eastAsia="Courier New" w:hAnsi="Courier New"/>
          <w:sz w:val="20"/>
        </w:rPr>
        <w:br/>
        <w:t xml:space="preserve">    'address': ['123 Main St.', '456 Maple Ave.', '789 Broadway'],</w:t>
      </w:r>
      <w:r>
        <w:rPr>
          <w:rFonts w:ascii="Courier New" w:eastAsia="Courier New" w:hAnsi="Courier New"/>
          <w:sz w:val="20"/>
        </w:rPr>
        <w:br/>
        <w:t xml:space="preserve">    'age': [34, 28, 51]</w:t>
      </w:r>
      <w:r>
        <w:rPr>
          <w:rFonts w:ascii="Courier New" w:eastAsia="Courier New" w:hAnsi="Courier New"/>
          <w:sz w:val="20"/>
        </w:rPr>
        <w:br/>
        <w:t>})</w:t>
      </w:r>
      <w:r>
        <w:rPr>
          <w:rFonts w:ascii="Courier New" w:eastAsia="Courier New" w:hAnsi="Courier New"/>
          <w:sz w:val="20"/>
        </w:rPr>
        <w:br/>
        <w:t>print(df)</w:t>
      </w:r>
    </w:p>
    <w:p w14:paraId="4AAB2202" w14:textId="77777777" w:rsidR="00BC315F" w:rsidRDefault="000D55BD">
      <w:pPr>
        <w:pStyle w:val="berschrift2"/>
      </w:pPr>
      <w:r>
        <w:t>Create a DataFrame (from list of lists)</w:t>
      </w:r>
    </w:p>
    <w:p w14:paraId="2244891C" w14:textId="77777777" w:rsidR="00BC315F" w:rsidRDefault="000D55BD">
      <w:r>
        <w:t>Control column order explicitly via columns=.</w:t>
      </w:r>
    </w:p>
    <w:p w14:paraId="3A4CBD9B" w14:textId="77777777" w:rsidR="00BC315F" w:rsidRDefault="000D55BD">
      <w:r>
        <w:rPr>
          <w:rFonts w:ascii="Courier New" w:eastAsia="Courier New" w:hAnsi="Courier New"/>
          <w:sz w:val="20"/>
        </w:rPr>
        <w:t>df = pd.DataFrame([</w:t>
      </w:r>
      <w:r>
        <w:rPr>
          <w:rFonts w:ascii="Courier New" w:eastAsia="Courier New" w:hAnsi="Courier New"/>
          <w:sz w:val="20"/>
        </w:rPr>
        <w:br/>
        <w:t xml:space="preserve">    ['San Diego', 100],</w:t>
      </w:r>
      <w:r>
        <w:rPr>
          <w:rFonts w:ascii="Courier New" w:eastAsia="Courier New" w:hAnsi="Courier New"/>
          <w:sz w:val="20"/>
        </w:rPr>
        <w:br/>
        <w:t xml:space="preserve">    ['Los Angeles', 120],</w:t>
      </w:r>
      <w:r>
        <w:rPr>
          <w:rFonts w:ascii="Courier New" w:eastAsia="Courier New" w:hAnsi="Courier New"/>
          <w:sz w:val="20"/>
        </w:rPr>
        <w:br/>
        <w:t xml:space="preserve">    ['San Francisco', 90]</w:t>
      </w:r>
      <w:r>
        <w:rPr>
          <w:rFonts w:ascii="Courier New" w:eastAsia="Courier New" w:hAnsi="Courier New"/>
          <w:sz w:val="20"/>
        </w:rPr>
        <w:br/>
        <w:t>], columns=['Location', 'Employees'])</w:t>
      </w:r>
    </w:p>
    <w:p w14:paraId="2D12B342" w14:textId="77777777" w:rsidR="00BC315F" w:rsidRDefault="000D55BD">
      <w:pPr>
        <w:pStyle w:val="berschrift2"/>
      </w:pPr>
      <w:r>
        <w:t>CSV basics</w:t>
      </w:r>
    </w:p>
    <w:p w14:paraId="4173BD8C" w14:textId="77777777" w:rsidR="00BC315F" w:rsidRDefault="000D55BD">
      <w:r>
        <w:t>CSV is text with comma-separated columns; header row then data rows.</w:t>
      </w:r>
    </w:p>
    <w:p w14:paraId="103B8425" w14:textId="77777777" w:rsidR="00BC315F" w:rsidRDefault="000D55BD">
      <w:r>
        <w:rPr>
          <w:rFonts w:ascii="Courier New" w:eastAsia="Courier New" w:hAnsi="Courier New"/>
          <w:sz w:val="20"/>
        </w:rPr>
        <w:t>name,cake_flavor,frosting_flavor,topping</w:t>
      </w:r>
      <w:r>
        <w:rPr>
          <w:rFonts w:ascii="Courier New" w:eastAsia="Courier New" w:hAnsi="Courier New"/>
          <w:sz w:val="20"/>
        </w:rPr>
        <w:br/>
        <w:t>Chocolate Cake,chocolate,chocolate,chocolate shavings</w:t>
      </w:r>
    </w:p>
    <w:p w14:paraId="56494293" w14:textId="77777777" w:rsidR="00BC315F" w:rsidRDefault="000D55BD">
      <w:pPr>
        <w:pStyle w:val="berschrift2"/>
      </w:pPr>
      <w:r>
        <w:lastRenderedPageBreak/>
        <w:t>Load &amp; save CSV</w:t>
      </w:r>
    </w:p>
    <w:p w14:paraId="538BF803" w14:textId="77777777" w:rsidR="00BC315F" w:rsidRDefault="000D55BD">
      <w:r>
        <w:t>Use read_csv and to_csv.</w:t>
      </w:r>
    </w:p>
    <w:p w14:paraId="3BB67989" w14:textId="77777777" w:rsidR="00BC315F" w:rsidRDefault="000D55BD">
      <w:r>
        <w:rPr>
          <w:rFonts w:ascii="Courier New" w:eastAsia="Courier New" w:hAnsi="Courier New"/>
          <w:sz w:val="20"/>
        </w:rPr>
        <w:t>df = pd.read_csv('sample.csv')</w:t>
      </w:r>
      <w:r>
        <w:rPr>
          <w:rFonts w:ascii="Courier New" w:eastAsia="Courier New" w:hAnsi="Courier New"/>
          <w:sz w:val="20"/>
        </w:rPr>
        <w:br/>
        <w:t>print(df.head())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df.to_csv('out.csv', index=False)</w:t>
      </w:r>
    </w:p>
    <w:p w14:paraId="62614C91" w14:textId="77777777" w:rsidR="00BC315F" w:rsidRDefault="000D55BD">
      <w:pPr>
        <w:pStyle w:val="berschrift2"/>
      </w:pPr>
      <w:r>
        <w:t>Inspect a DataFrame</w:t>
      </w:r>
    </w:p>
    <w:p w14:paraId="49C341AC" w14:textId="77777777" w:rsidR="00BC315F" w:rsidRDefault="000D55BD">
      <w:r>
        <w:t>Peek at shape, columns, dtypes.</w:t>
      </w:r>
    </w:p>
    <w:p w14:paraId="62BB4C02" w14:textId="77777777" w:rsidR="00BC315F" w:rsidRDefault="000D55BD">
      <w:r>
        <w:rPr>
          <w:rFonts w:ascii="Courier New" w:eastAsia="Courier New" w:hAnsi="Courier New"/>
          <w:sz w:val="20"/>
        </w:rPr>
        <w:t>print(df.head())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t>print(df.info())</w:t>
      </w:r>
    </w:p>
    <w:p w14:paraId="465FD17A" w14:textId="77777777" w:rsidR="00BC315F" w:rsidRDefault="000D55BD">
      <w:pPr>
        <w:pStyle w:val="berschrift2"/>
      </w:pPr>
      <w:r>
        <w:t>Select columns</w:t>
      </w:r>
    </w:p>
    <w:p w14:paraId="64F40C9C" w14:textId="77777777" w:rsidR="00BC315F" w:rsidRDefault="000D55BD">
      <w:r>
        <w:t>Select one as Series; multiple as DataFrame.</w:t>
      </w:r>
    </w:p>
    <w:p w14:paraId="0194ADF8" w14:textId="77777777" w:rsidR="00BC315F" w:rsidRDefault="000D55BD">
      <w:r>
        <w:rPr>
          <w:rFonts w:ascii="Courier New" w:eastAsia="Courier New" w:hAnsi="Courier New"/>
          <w:sz w:val="20"/>
        </w:rPr>
        <w:t>ages = df['age']          # Series</w:t>
      </w:r>
      <w:r>
        <w:rPr>
          <w:rFonts w:ascii="Courier New" w:eastAsia="Courier New" w:hAnsi="Courier New"/>
          <w:sz w:val="20"/>
        </w:rPr>
        <w:br/>
        <w:t>subset = df[['name','age']]  # DataFrame</w:t>
      </w:r>
    </w:p>
    <w:p w14:paraId="3FE2A8C8" w14:textId="77777777" w:rsidR="00BC315F" w:rsidRDefault="000D55BD">
      <w:pPr>
        <w:pStyle w:val="berschrift2"/>
      </w:pPr>
      <w:r>
        <w:t>Select rows by position (iloc)</w:t>
      </w:r>
    </w:p>
    <w:p w14:paraId="7571E881" w14:textId="77777777" w:rsidR="00BC315F" w:rsidRDefault="000D55BD">
      <w:r>
        <w:t>Zero-based indexing; slicing excludes stop.</w:t>
      </w:r>
    </w:p>
    <w:p w14:paraId="2DF19F17" w14:textId="77777777" w:rsidR="00BC315F" w:rsidRDefault="000D55BD">
      <w:r>
        <w:rPr>
          <w:rFonts w:ascii="Courier New" w:eastAsia="Courier New" w:hAnsi="Courier New"/>
          <w:sz w:val="20"/>
        </w:rPr>
        <w:t>row2 = df.iloc[2]</w:t>
      </w:r>
      <w:r>
        <w:rPr>
          <w:rFonts w:ascii="Courier New" w:eastAsia="Courier New" w:hAnsi="Courier New"/>
          <w:sz w:val="20"/>
        </w:rPr>
        <w:br/>
        <w:t>last3 = df.iloc[-3:]</w:t>
      </w:r>
    </w:p>
    <w:p w14:paraId="29710382" w14:textId="77777777" w:rsidR="00BC315F" w:rsidRDefault="000D55BD">
      <w:pPr>
        <w:pStyle w:val="berschrift2"/>
      </w:pPr>
      <w:r>
        <w:t>Filter rows with logic</w:t>
      </w:r>
    </w:p>
    <w:p w14:paraId="6FA05702" w14:textId="77777777" w:rsidR="00BC315F" w:rsidRDefault="000D55BD">
      <w:r>
        <w:t>Boolean masks with ==, &gt;, &lt;, !=; combine with &amp; and |; use .isin().</w:t>
      </w:r>
    </w:p>
    <w:p w14:paraId="7536DE2F" w14:textId="77777777" w:rsidR="00BC315F" w:rsidRDefault="000D55BD">
      <w:r>
        <w:rPr>
          <w:rFonts w:ascii="Courier New" w:eastAsia="Courier New" w:hAnsi="Courier New"/>
          <w:sz w:val="20"/>
        </w:rPr>
        <w:t>jan = df[df.month == 'January']</w:t>
      </w:r>
      <w:r>
        <w:rPr>
          <w:rFonts w:ascii="Courier New" w:eastAsia="Courier New" w:hAnsi="Courier New"/>
          <w:sz w:val="20"/>
        </w:rPr>
        <w:br/>
        <w:t>late_winter = df[df.month.isin(['January','February','March'])]</w:t>
      </w:r>
      <w:r>
        <w:rPr>
          <w:rFonts w:ascii="Courier New" w:eastAsia="Courier New" w:hAnsi="Courier New"/>
          <w:sz w:val="20"/>
        </w:rPr>
        <w:br/>
        <w:t>march_april = df[(df.month=='March') | (df.month=='April')]</w:t>
      </w:r>
    </w:p>
    <w:p w14:paraId="54F6B805" w14:textId="77777777" w:rsidR="00BC315F" w:rsidRDefault="000D55BD">
      <w:pPr>
        <w:pStyle w:val="berschrift2"/>
      </w:pPr>
      <w:r>
        <w:t>Resetting indices</w:t>
      </w:r>
    </w:p>
    <w:p w14:paraId="17FE76E7" w14:textId="77777777" w:rsidR="00BC315F" w:rsidRDefault="000D55BD">
      <w:r>
        <w:t>After filtering, use reset_index to make them consecutive.</w:t>
      </w:r>
    </w:p>
    <w:p w14:paraId="182442A7" w14:textId="77777777" w:rsidR="00BC315F" w:rsidRDefault="000D55BD">
      <w:r>
        <w:rPr>
          <w:rFonts w:ascii="Courier New" w:eastAsia="Courier New" w:hAnsi="Courier New"/>
          <w:sz w:val="20"/>
        </w:rPr>
        <w:t>subset = df.loc[[1,3,5]]</w:t>
      </w:r>
      <w:r>
        <w:rPr>
          <w:rFonts w:ascii="Courier New" w:eastAsia="Courier New" w:hAnsi="Courier New"/>
          <w:sz w:val="20"/>
        </w:rPr>
        <w:br/>
        <w:t>subset = subset.reset_index(drop=True)</w:t>
      </w:r>
    </w:p>
    <w:p w14:paraId="421DC620" w14:textId="77777777" w:rsidR="00BC315F" w:rsidRDefault="000D55BD">
      <w:pPr>
        <w:pStyle w:val="berschrift1"/>
      </w:pPr>
      <w:r>
        <w:t>Lesson 3 — Modifying DataFrames</w:t>
      </w:r>
    </w:p>
    <w:p w14:paraId="0B46A214" w14:textId="77777777" w:rsidR="00BC315F" w:rsidRDefault="000D55BD">
      <w:pPr>
        <w:pStyle w:val="berschrift2"/>
      </w:pPr>
      <w:r>
        <w:t>Add constant or list-based columns</w:t>
      </w:r>
    </w:p>
    <w:p w14:paraId="2FC494AF" w14:textId="77777777" w:rsidR="00BC315F" w:rsidRDefault="000D55BD">
      <w:r>
        <w:t>Assign lists of equal length or a single scalar.</w:t>
      </w:r>
    </w:p>
    <w:p w14:paraId="2388D8FD" w14:textId="77777777" w:rsidR="00BC315F" w:rsidRDefault="000D55BD">
      <w:r>
        <w:rPr>
          <w:rFonts w:ascii="Courier New" w:eastAsia="Courier New" w:hAnsi="Courier New"/>
          <w:sz w:val="20"/>
        </w:rPr>
        <w:t>df['In Stock?'] = True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df['Sold in Bulk?'] = ['Yes','Yes','No','No']</w:t>
      </w:r>
    </w:p>
    <w:p w14:paraId="53F92C77" w14:textId="77777777" w:rsidR="00BC315F" w:rsidRDefault="000D55BD">
      <w:pPr>
        <w:pStyle w:val="berschrift2"/>
      </w:pPr>
      <w:r>
        <w:lastRenderedPageBreak/>
        <w:t>Add computed columns</w:t>
      </w:r>
    </w:p>
    <w:p w14:paraId="192BA0CF" w14:textId="77777777" w:rsidR="00BC315F" w:rsidRDefault="000D55BD">
      <w:r>
        <w:t>Vectorized math across columns.</w:t>
      </w:r>
    </w:p>
    <w:p w14:paraId="39C4D4EE" w14:textId="77777777" w:rsidR="00BC315F" w:rsidRDefault="000D55BD">
      <w:r>
        <w:rPr>
          <w:rFonts w:ascii="Courier New" w:eastAsia="Courier New" w:hAnsi="Courier New"/>
          <w:sz w:val="20"/>
        </w:rPr>
        <w:t>df['Sales Tax'] = df['Price'] * 0.075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df['Margin'] = df['Price'] - df['Cost to Manufacture']</w:t>
      </w:r>
    </w:p>
    <w:p w14:paraId="4F297CFC" w14:textId="77777777" w:rsidR="00BC315F" w:rsidRDefault="000D55BD">
      <w:pPr>
        <w:pStyle w:val="berschrift2"/>
      </w:pPr>
      <w:r>
        <w:t>Column-wise apply</w:t>
      </w:r>
    </w:p>
    <w:p w14:paraId="05ACB72D" w14:textId="77777777" w:rsidR="00BC315F" w:rsidRDefault="000D55BD">
      <w:r>
        <w:t>Transform values with Series.apply and Python/string functions.</w:t>
      </w:r>
    </w:p>
    <w:p w14:paraId="4DFBF4D7" w14:textId="77777777" w:rsidR="00BC315F" w:rsidRDefault="000D55BD">
      <w:r>
        <w:rPr>
          <w:rFonts w:ascii="Courier New" w:eastAsia="Courier New" w:hAnsi="Courier New"/>
          <w:sz w:val="20"/>
        </w:rPr>
        <w:t>df['Lowercase Name'] = df['Name'].apply(str.lower)</w:t>
      </w:r>
    </w:p>
    <w:p w14:paraId="55ECBE7C" w14:textId="77777777" w:rsidR="00BC315F" w:rsidRDefault="000D55BD">
      <w:pPr>
        <w:pStyle w:val="berschrift2"/>
      </w:pPr>
      <w:r>
        <w:t>Row-wise apply (axis=1)</w:t>
      </w:r>
    </w:p>
    <w:p w14:paraId="765487D7" w14:textId="77777777" w:rsidR="00BC315F" w:rsidRDefault="000D55BD">
      <w:r>
        <w:t>Access multiple columns per row; great for conditional logic.</w:t>
      </w:r>
    </w:p>
    <w:p w14:paraId="23EC396B" w14:textId="77777777" w:rsidR="00BC315F" w:rsidRDefault="000D55BD">
      <w:r>
        <w:rPr>
          <w:rFonts w:ascii="Courier New" w:eastAsia="Courier New" w:hAnsi="Courier New"/>
          <w:sz w:val="20"/>
        </w:rPr>
        <w:t>total_earned = lambda row: (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t xml:space="preserve">    40*row['hourly_wage'] + (row['hours_worked']-40)*1.5*row['hourly_wage']</w:t>
      </w:r>
      <w:r>
        <w:rPr>
          <w:rFonts w:ascii="Courier New" w:eastAsia="Courier New" w:hAnsi="Courier New"/>
          <w:sz w:val="20"/>
        </w:rPr>
        <w:br/>
        <w:t>) if row['hours_worked']&gt;40 else row['hours_worked']*row['hourly_wage']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df['total_earned'] = df.apply(total_earned, axis=1)</w:t>
      </w:r>
    </w:p>
    <w:p w14:paraId="38639085" w14:textId="77777777" w:rsidR="00BC315F" w:rsidRDefault="000D55BD">
      <w:pPr>
        <w:pStyle w:val="berschrift2"/>
      </w:pPr>
      <w:r>
        <w:t>Renaming columns (.columns)</w:t>
      </w:r>
    </w:p>
    <w:p w14:paraId="5EABFF34" w14:textId="77777777" w:rsidR="00BC315F" w:rsidRDefault="000D55BD">
      <w:r>
        <w:t>Replace all column names—ensure correct order.</w:t>
      </w:r>
    </w:p>
    <w:p w14:paraId="076A5346" w14:textId="77777777" w:rsidR="00BC315F" w:rsidRDefault="000D55BD">
      <w:r>
        <w:rPr>
          <w:rFonts w:ascii="Courier New" w:eastAsia="Courier New" w:hAnsi="Courier New"/>
          <w:sz w:val="20"/>
        </w:rPr>
        <w:t>df.columns = ['ID','Title','Category','Year Released','Rating']</w:t>
      </w:r>
    </w:p>
    <w:p w14:paraId="15094EB1" w14:textId="77777777" w:rsidR="00BC315F" w:rsidRDefault="000D55BD">
      <w:pPr>
        <w:pStyle w:val="berschrift2"/>
      </w:pPr>
      <w:r>
        <w:t>.rename (safer targeted renames)</w:t>
      </w:r>
    </w:p>
    <w:p w14:paraId="211CA0DD" w14:textId="77777777" w:rsidR="00BC315F" w:rsidRDefault="000D55BD">
      <w:r>
        <w:t>Map old→new; use inplace=True to modify the same frame.</w:t>
      </w:r>
    </w:p>
    <w:p w14:paraId="6253F97A" w14:textId="77777777" w:rsidR="00BC315F" w:rsidRDefault="000D55BD">
      <w:r>
        <w:rPr>
          <w:rFonts w:ascii="Courier New" w:eastAsia="Courier New" w:hAnsi="Courier New"/>
          <w:sz w:val="20"/>
        </w:rPr>
        <w:t>df.rename(columns={'name': 'movie_title'}, inplace=True)</w:t>
      </w:r>
    </w:p>
    <w:p w14:paraId="4A96AA31" w14:textId="77777777" w:rsidR="00BC315F" w:rsidRDefault="000D55BD">
      <w:pPr>
        <w:pStyle w:val="berschrift1"/>
      </w:pPr>
      <w:r>
        <w:t>Lesson 4 — Aggregates in Pandas</w:t>
      </w:r>
    </w:p>
    <w:p w14:paraId="110BF0B9" w14:textId="77777777" w:rsidR="00BC315F" w:rsidRDefault="000D55BD">
      <w:pPr>
        <w:pStyle w:val="berschrift2"/>
      </w:pPr>
      <w:r>
        <w:t>Column statistics</w:t>
      </w:r>
    </w:p>
    <w:p w14:paraId="121E914C" w14:textId="77777777" w:rsidR="00BC315F" w:rsidRDefault="000D55BD">
      <w:r>
        <w:t>Compute summaries like mean/median/std/nunique/unique.</w:t>
      </w:r>
    </w:p>
    <w:p w14:paraId="39B8CAE8" w14:textId="77777777" w:rsidR="00BC315F" w:rsidRDefault="000D55BD">
      <w:r>
        <w:rPr>
          <w:rFonts w:ascii="Courier New" w:eastAsia="Courier New" w:hAnsi="Courier New"/>
          <w:sz w:val="20"/>
        </w:rPr>
        <w:t>print(df['age'].mean())</w:t>
      </w:r>
      <w:r>
        <w:rPr>
          <w:rFonts w:ascii="Courier New" w:eastAsia="Courier New" w:hAnsi="Courier New"/>
          <w:sz w:val="20"/>
        </w:rPr>
        <w:br/>
        <w:t>print(df['state'].nunique())</w:t>
      </w:r>
      <w:r>
        <w:rPr>
          <w:rFonts w:ascii="Courier New" w:eastAsia="Courier New" w:hAnsi="Courier New"/>
          <w:sz w:val="20"/>
        </w:rPr>
        <w:br/>
        <w:t>print(df['color'].unique())</w:t>
      </w:r>
    </w:p>
    <w:p w14:paraId="014CE5E6" w14:textId="77777777" w:rsidR="00BC315F" w:rsidRDefault="000D55BD">
      <w:pPr>
        <w:pStyle w:val="berschrift2"/>
      </w:pPr>
      <w:r>
        <w:t>GroupBy aggregation</w:t>
      </w:r>
    </w:p>
    <w:p w14:paraId="7E1C6432" w14:textId="77777777" w:rsidR="00BC315F" w:rsidRDefault="000D55BD">
      <w:r>
        <w:t>Aggregate by categories; always reset_index for a flat result.</w:t>
      </w:r>
    </w:p>
    <w:p w14:paraId="223CC27C" w14:textId="77777777" w:rsidR="00BC315F" w:rsidRDefault="000D55BD">
      <w:r>
        <w:rPr>
          <w:rFonts w:ascii="Courier New" w:eastAsia="Courier New" w:hAnsi="Courier New"/>
          <w:sz w:val="20"/>
        </w:rPr>
        <w:t>orders = pd.read_csv('orders.csv')</w:t>
      </w:r>
      <w:r>
        <w:rPr>
          <w:rFonts w:ascii="Courier New" w:eastAsia="Courier New" w:hAnsi="Courier New"/>
          <w:sz w:val="20"/>
        </w:rPr>
        <w:br/>
        <w:t xml:space="preserve">shoe_counts = </w:t>
      </w:r>
      <w:r>
        <w:rPr>
          <w:rFonts w:ascii="Courier New" w:eastAsia="Courier New" w:hAnsi="Courier New"/>
          <w:sz w:val="20"/>
        </w:rPr>
        <w:lastRenderedPageBreak/>
        <w:t>orders.groupby(['shoe_type','shoe_color']).id.count().reset_index()</w:t>
      </w:r>
      <w:r>
        <w:rPr>
          <w:rFonts w:ascii="Courier New" w:eastAsia="Courier New" w:hAnsi="Courier New"/>
          <w:sz w:val="20"/>
        </w:rPr>
        <w:br/>
        <w:t>print(shoe_counts.head())</w:t>
      </w:r>
    </w:p>
    <w:p w14:paraId="0FFDD8DB" w14:textId="77777777" w:rsidR="00BC315F" w:rsidRDefault="000D55BD">
      <w:pPr>
        <w:pStyle w:val="berschrift2"/>
      </w:pPr>
      <w:r>
        <w:t>Pivot tables</w:t>
      </w:r>
    </w:p>
    <w:p w14:paraId="1874F9D1" w14:textId="77777777" w:rsidR="00BC315F" w:rsidRDefault="000D55BD">
      <w:r>
        <w:t>Reshape long→wide for 2D comparisons; pivot then reset_index.</w:t>
      </w:r>
    </w:p>
    <w:p w14:paraId="5AA07980" w14:textId="77777777" w:rsidR="00BC315F" w:rsidRDefault="000D55BD">
      <w:r>
        <w:rPr>
          <w:rFonts w:ascii="Courier New" w:eastAsia="Courier New" w:hAnsi="Courier New"/>
          <w:sz w:val="20"/>
        </w:rPr>
        <w:t>pivoted = shoe_counts.pivot(</w:t>
      </w:r>
      <w:r>
        <w:rPr>
          <w:rFonts w:ascii="Courier New" w:eastAsia="Courier New" w:hAnsi="Courier New"/>
          <w:sz w:val="20"/>
        </w:rPr>
        <w:br/>
        <w:t xml:space="preserve">    index='shoe_type', columns='shoe_color', values='id'</w:t>
      </w:r>
      <w:r>
        <w:rPr>
          <w:rFonts w:ascii="Courier New" w:eastAsia="Courier New" w:hAnsi="Courier New"/>
          <w:sz w:val="20"/>
        </w:rPr>
        <w:br/>
        <w:t>).reset_index()</w:t>
      </w:r>
      <w:r>
        <w:rPr>
          <w:rFonts w:ascii="Courier New" w:eastAsia="Courier New" w:hAnsi="Courier New"/>
          <w:sz w:val="20"/>
        </w:rPr>
        <w:br/>
        <w:t>print(pivoted.head())</w:t>
      </w:r>
    </w:p>
    <w:p w14:paraId="596214A4" w14:textId="77777777" w:rsidR="00BC315F" w:rsidRDefault="000D55BD">
      <w:pPr>
        <w:pStyle w:val="berschrift1"/>
      </w:pPr>
      <w:r>
        <w:t>Lesson 5 — Working with Multiple DataFrames</w:t>
      </w:r>
    </w:p>
    <w:p w14:paraId="22BEBC0F" w14:textId="77777777" w:rsidR="00BC315F" w:rsidRDefault="000D55BD">
      <w:pPr>
        <w:pStyle w:val="berschrift2"/>
      </w:pPr>
      <w:r>
        <w:t>Merges (SQL-style joins)</w:t>
      </w:r>
    </w:p>
    <w:p w14:paraId="0A41552F" w14:textId="77777777" w:rsidR="00BC315F" w:rsidRDefault="000D55BD">
      <w:r>
        <w:t>Combine on shared columns/keys; default is inner. Use how='left'|'right'|'outer'.</w:t>
      </w:r>
    </w:p>
    <w:p w14:paraId="076D955D" w14:textId="77777777" w:rsidR="00BC315F" w:rsidRDefault="000D55BD">
      <w:r>
        <w:rPr>
          <w:rFonts w:ascii="Courier New" w:eastAsia="Courier New" w:hAnsi="Courier New"/>
          <w:sz w:val="20"/>
        </w:rPr>
        <w:t>visits = pd.read_csv('visits.csv', parse_dates=[1])</w:t>
      </w:r>
      <w:r>
        <w:rPr>
          <w:rFonts w:ascii="Courier New" w:eastAsia="Courier New" w:hAnsi="Courier New"/>
          <w:sz w:val="20"/>
        </w:rPr>
        <w:br/>
        <w:t>checkouts = pd.read_csv('checkouts.csv', parse_dates=[1])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v_to_c = visits.merge(checkouts)  # inner on matching columns</w:t>
      </w:r>
      <w:r>
        <w:rPr>
          <w:rFonts w:ascii="Courier New" w:eastAsia="Courier New" w:hAnsi="Courier New"/>
          <w:sz w:val="20"/>
        </w:rPr>
        <w:br/>
        <w:t>v_to_c['time'] = v_to_c['checkout_time'] - v_to_c['visit_time']</w:t>
      </w:r>
      <w:r>
        <w:rPr>
          <w:rFonts w:ascii="Courier New" w:eastAsia="Courier New" w:hAnsi="Courier New"/>
          <w:sz w:val="20"/>
        </w:rPr>
        <w:br/>
        <w:t>print(v_to_c['time'].mean())</w:t>
      </w:r>
    </w:p>
    <w:p w14:paraId="1207C77C" w14:textId="77777777" w:rsidR="00BC315F" w:rsidRDefault="000D55BD">
      <w:pPr>
        <w:pStyle w:val="berschrift2"/>
      </w:pPr>
      <w:r>
        <w:t>Specify join keys</w:t>
      </w:r>
    </w:p>
    <w:p w14:paraId="4F7CAA73" w14:textId="77777777" w:rsidR="00BC315F" w:rsidRDefault="000D55BD">
      <w:r>
        <w:t>Use left_on/right_on for differently named keys.</w:t>
      </w:r>
    </w:p>
    <w:p w14:paraId="7CA3E5C6" w14:textId="77777777" w:rsidR="00BC315F" w:rsidRDefault="000D55BD">
      <w:r>
        <w:rPr>
          <w:rFonts w:ascii="Courier New" w:eastAsia="Courier New" w:hAnsi="Courier New"/>
          <w:sz w:val="20"/>
        </w:rPr>
        <w:t>a.merge(b, left_on='user_id', right_on='id', how='left')</w:t>
      </w:r>
    </w:p>
    <w:p w14:paraId="36B2E1A1" w14:textId="77777777" w:rsidR="00BC315F" w:rsidRDefault="000D55BD">
      <w:pPr>
        <w:pStyle w:val="berschrift2"/>
      </w:pPr>
      <w:r>
        <w:t>Concatenate rows</w:t>
      </w:r>
    </w:p>
    <w:p w14:paraId="0786AB58" w14:textId="77777777" w:rsidR="00BC315F" w:rsidRDefault="000D55BD">
      <w:r>
        <w:t>Stack frames with identical schemas.</w:t>
      </w:r>
    </w:p>
    <w:p w14:paraId="5467F7E1" w14:textId="77777777" w:rsidR="00BC315F" w:rsidRDefault="000D55BD">
      <w:r>
        <w:rPr>
          <w:rFonts w:ascii="Courier New" w:eastAsia="Courier New" w:hAnsi="Courier New"/>
          <w:sz w:val="20"/>
        </w:rPr>
        <w:t>menu = pd.concat([bakery, ice_cream])</w:t>
      </w:r>
      <w:r>
        <w:rPr>
          <w:rFonts w:ascii="Courier New" w:eastAsia="Courier New" w:hAnsi="Courier New"/>
          <w:sz w:val="20"/>
        </w:rPr>
        <w:br/>
        <w:t>print(menu.head())</w:t>
      </w:r>
    </w:p>
    <w:p w14:paraId="339D5352" w14:textId="77777777" w:rsidR="00BC315F" w:rsidRDefault="000D55BD">
      <w:pPr>
        <w:pStyle w:val="berschrift1"/>
      </w:pPr>
      <w:r>
        <w:t>Overview of Lessons &amp; Subtopics Included</w:t>
      </w:r>
    </w:p>
    <w:p w14:paraId="35924FCD" w14:textId="77777777" w:rsidR="00BC315F" w:rsidRDefault="000D55BD">
      <w:r>
        <w:t>• Lesson 1 — Lambda Functions: syntax &amp; basics; substring checks; length checks; endswith; inline conditionals; even/odd; multiples; ones’ place &amp; powers; randomness.</w:t>
      </w:r>
    </w:p>
    <w:p w14:paraId="490C2B3D" w14:textId="77777777" w:rsidR="00BC315F" w:rsidRDefault="000D55BD">
      <w:r>
        <w:t>• Lesson 2 — Creating, Loading, and Selecting Data: import; create from dict/list; CSV basics; read_csv/to_csv; inspect (head/info); select cols; select rows (iloc/slices); logical filters (&amp;, |, isin); reset_index.</w:t>
      </w:r>
    </w:p>
    <w:p w14:paraId="72E38CBD" w14:textId="77777777" w:rsidR="00BC315F" w:rsidRDefault="000D55BD">
      <w:r>
        <w:t>• Lesson 3 — Modifying DataFrames: add constant/list columns; computed columns; column-wise apply; row-wise apply (axis=1); rename with .columns; targeted .rename.</w:t>
      </w:r>
    </w:p>
    <w:p w14:paraId="1E9B16BD" w14:textId="77777777" w:rsidR="00BC315F" w:rsidRDefault="000D55BD">
      <w:r>
        <w:t>• Lesson 4 — Aggregates in Pandas: column statistics; groupby aggregations; pivot tables.</w:t>
      </w:r>
    </w:p>
    <w:p w14:paraId="3EC40FAD" w14:textId="77777777" w:rsidR="00BC315F" w:rsidRDefault="000D55BD">
      <w:r>
        <w:lastRenderedPageBreak/>
        <w:t>• Lesson 5 — Working with Multiple DataFrames: merges (inner/left/right/outer); specifying keys; concatenation; time deltas example.</w:t>
      </w:r>
    </w:p>
    <w:sectPr w:rsidR="00BC3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433139">
    <w:abstractNumId w:val="8"/>
  </w:num>
  <w:num w:numId="2" w16cid:durableId="1310014909">
    <w:abstractNumId w:val="6"/>
  </w:num>
  <w:num w:numId="3" w16cid:durableId="29309039">
    <w:abstractNumId w:val="5"/>
  </w:num>
  <w:num w:numId="4" w16cid:durableId="1951234674">
    <w:abstractNumId w:val="4"/>
  </w:num>
  <w:num w:numId="5" w16cid:durableId="1966767590">
    <w:abstractNumId w:val="7"/>
  </w:num>
  <w:num w:numId="6" w16cid:durableId="2114008981">
    <w:abstractNumId w:val="3"/>
  </w:num>
  <w:num w:numId="7" w16cid:durableId="603924326">
    <w:abstractNumId w:val="2"/>
  </w:num>
  <w:num w:numId="8" w16cid:durableId="621617253">
    <w:abstractNumId w:val="1"/>
  </w:num>
  <w:num w:numId="9" w16cid:durableId="26060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5BD"/>
    <w:rsid w:val="0015074B"/>
    <w:rsid w:val="0029639D"/>
    <w:rsid w:val="00326F90"/>
    <w:rsid w:val="009A69A3"/>
    <w:rsid w:val="00A051B5"/>
    <w:rsid w:val="00AA1D8D"/>
    <w:rsid w:val="00B47730"/>
    <w:rsid w:val="00BC315F"/>
    <w:rsid w:val="00CB0664"/>
    <w:rsid w:val="00FC693F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A76A2E"/>
  <w14:defaultImageDpi w14:val="300"/>
  <w15:docId w15:val="{A20E886E-8046-4A24-9EF7-F61DA823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Antonino La Manna</cp:lastModifiedBy>
  <cp:revision>2</cp:revision>
  <dcterms:created xsi:type="dcterms:W3CDTF">2025-09-05T13:01:00Z</dcterms:created>
  <dcterms:modified xsi:type="dcterms:W3CDTF">2025-09-05T13:01:00Z</dcterms:modified>
  <cp:category/>
</cp:coreProperties>
</file>